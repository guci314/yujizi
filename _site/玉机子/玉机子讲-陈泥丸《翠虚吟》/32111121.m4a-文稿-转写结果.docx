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spacing w:after="240"/>
        <w:rPr>
          <w:rFonts w:ascii="宋体" w:eastAsia="宋体" w:hAnsi="宋体" w:cs="宋体"/>
          <w:sz w:val="24"/>
          <w:szCs w:val="24"/>
        </w:rPr>
      </w:pPr>
      <w:r>
        <w:rPr>
          <w:rFonts w:ascii="宋体" w:eastAsia="宋体" w:hAnsi="宋体" w:cs="宋体"/>
        </w:rPr>
        <w:t xml:space="preserve">弟子也私底下也聊过这个事，有的人还表示担心，所以说这个没必要，啊就是说我现在教的只是下手法而已。下属法公开得很多。你像那个佛家的有同盟观止啊等等，还有那个那个也还有别的传承的，有守祖窍的，或者说有手那个什么那个嗯有有手鼻尖的，也有手，那个也有守下丹田。包括正一派，我在0202009和2010年左右，应该是2009年在四川成都那边峨眉那边结识了一个就是研究奇门遁甲的道友。他是正一派的一个传统，他师傅是个正一的，老到一，他们那个传承也是守下丹田，但是我所接触到的道门传承通通不守下丹田，嗯都是都是我们这个信息相依法，有的人那个有的道长吧比较保守，有的道长就是说那个愿意和你聊，有的到账就很就和大很大方的和你聊，然后我所接受到的这个那个修行的全部都是那个新乡，这可能是和个人机缘问题，吧所以说所以说你你怎么修都可以，你即便是首下丹田，然后你也可以克服一些弊端，也一样可以入到手！哪里并不重要，关键是自己的功夫新那个依然都是持戒静心，这个是跑不了的。不管你怎么修。然后我们就是说通过通过对于祖师经典的一些讲解，然后帮助大家是擦亮眼睛，我现在做的工作就希望大家能够远离一些旁门，回归到正途上正途是我们的清静无为，而不是去修一些旁门旁门，它的特点就是说嗯不止真会让人修出来一些问题，甚至说健康倒是小到次要的，就怕人show出来一些什么疾病，啊或者说坏人慧命这个是最讨厌的。 </w:t>
      </w:r>
    </w:p>
    <w:p>
      <w:pPr>
        <w:spacing w:before="240" w:after="240"/>
        <w:rPr>
          <w:rFonts w:ascii="宋体" w:eastAsia="宋体" w:hAnsi="宋体" w:cs="宋体"/>
          <w:sz w:val="24"/>
          <w:szCs w:val="24"/>
        </w:rPr>
      </w:pPr>
      <w:r>
        <w:rPr>
          <w:rFonts w:ascii="宋体" w:eastAsia="宋体" w:hAnsi="宋体" w:cs="宋体"/>
        </w:rPr>
        <w:t xml:space="preserve">所以说我们嗯怎么办？呢就是根据根根据那个祖师的点击，特别是一些有所成就的组织，跟着他们的脚步走，然后再加上一些我们的这个我的传承和实践，然后再加上那个大家的共同修正，因为嗯方法都是一样的，法传下来，师傅传下来的法都是一样的，修的好不好，修的好的就那么几个，大部分的人都还在门外徘徊。所以说有很多东西都需要我们共同来印证。嗯嗯嗯嗯嗯对。对对对，嗯大家已经把那个啥发过来，不用这个不用预习啊这个，我也不是说我也是挑着讲，我把一些重要的东西或在筑基或者静心阶段的地方，我讲一下，有些涉及到一些太隐秘的地方，等修上来以后再说。然后那个我现在在也在考虑，这个因为也要考虑到大家的一个接受问题，接受问题。还有一个地方就是我的同门，包括我的师门也要求过，有些东西不能乱传，我只是传了下手法，我只是给大家公公开了下手法，然后让大家有一条路子可以走。噢毕竟这个是非常优越的，是嗯比较上乘的修行法。下手法告诉大家，然后修行的总纲也告诉大家，啊一些注意事项，我也啰啰嗦嗦的给大家说清楚。现在就是说我们来通过一些经典来慢慢的认知，嗯更加就是针对这个清静无为啊来更加深刻清晰地来认知，嗯到底明白了修不修就看自己的了。嗯嗯因为嗯现在有些宿舍，我把那个我的文档打开，噢崔徐云飞，徐云是那个南宗四祖，陈宁玩真人锁住。 </w:t>
      </w:r>
    </w:p>
    <w:p>
      <w:pPr>
        <w:spacing w:before="240" w:after="240"/>
        <w:rPr>
          <w:rFonts w:ascii="宋体" w:eastAsia="宋体" w:hAnsi="宋体" w:cs="宋体"/>
          <w:sz w:val="24"/>
          <w:szCs w:val="24"/>
        </w:rPr>
      </w:pPr>
      <w:r>
        <w:rPr>
          <w:rFonts w:ascii="宋体" w:eastAsia="宋体" w:hAnsi="宋体" w:cs="宋体"/>
        </w:rPr>
        <w:t xml:space="preserve">这个这个经典就是说追着大家又是有时间的话，追着这个南宗五祖的经典性毒，就最好先先阅读一下白玉蟾真人和那个紫阳真人！他们的那个文章诗词啊过于篇幅太长的诗词可以不用先读。当然先把一些经典啊金丹的理念读一读，然后啊我就是教学思路也想有一些调整，我想先针对这个入门级的一些道友就说，因为我们还是要强调修心啊修心修性，修心养性是我们第一要务，命宫跟着心性走的命，嗯心性修好了，才能就是说更好的来性命双修。所以说这个我们的侧重点都是说先修心性的，然后那个我会先讲完这个翠虚吟的话，就是先那个讲一讲祖师的一些语录，然后也是那个希望大家能够就是把这个修行的那个正确的方向领出理出来。嗯不是说高深的，复杂的，就是说那个修行的真谛，大道至简，真正的东西都很简单，真正的方法上乘法都很简单，嗯难就难在你是不是认真去执行，是不是说嗯是不是说把那个去坚持修了？很多人就或者说很着急没修好心，或者说它很懒，它是三天打鱼两天晒网，他不好好show，然后这都是很可惜的，很渴，希望大家能够珍惜吧珍惜这个清净的机缘。然后那个前边的序就不说了，我们那个直接讲。然后这个是那个是那个南中南中四组陈泥丸真人所写，然后是传给那个白玉蟾祖师，主要的是讲呢就是说给大家那个分清一下唐门唐门艺术，希望大家不要去在这上面花费精神和时间。 </w:t>
      </w:r>
    </w:p>
    <w:p>
      <w:pPr>
        <w:spacing w:before="240" w:after="240"/>
        <w:rPr>
          <w:rFonts w:ascii="宋体" w:eastAsia="宋体" w:hAnsi="宋体" w:cs="宋体"/>
          <w:sz w:val="24"/>
          <w:szCs w:val="24"/>
        </w:rPr>
      </w:pPr>
      <w:r>
        <w:rPr>
          <w:rFonts w:ascii="宋体" w:eastAsia="宋体" w:hAnsi="宋体" w:cs="宋体"/>
        </w:rPr>
        <w:t xml:space="preserve">嗯嘉定新妊娠8月秋翠虚道人在国服眼前，万事去如水，天地合1if O就是说它是强调组织，在强调世间万事都不可执着，不可留恋。嗯大自然虽然说到啊倒是我们大自然的本源是万物之本源，是万物之母，它生发和显化了我们这个世界。但是呢这个世界后天世界运行起来呢也是有它自己的规律的，我们通过研习术术，啊包括法术福禄啊都可以感知到一些它的规律。所以说那个嗯包括研究天文心下地理风水，啊都可以感知到这个达到它运行的一些规律。但是对于我们来说呢其实都是次要的，以这些外甥外甥外的这些静啊也好，啊外物也好，啊都不是重要的。重要的是我们先自己修好修好，有了一定的智慧和境界以后，再去为化众生。嗯因为大自然是平衡的，嗯嗯有多坏的人就有多好的人，我们要为了这个世界的那个和谐，为了这个世界更加美好而努力，所以说这也是修行的真谛。也不要太自私，太自私的话嗯那个也不好也容易修出来问题，但是就是说呃主要是道门吧他和佛门还不太一样的一点就是道门他嗯也是也是那个pa所传非人，所传非人，有有的人他不珍惜也不敬重，他，还在还盱眙了也还诋毁，就这样就不好！所以说反正大家珍惜这个缘分，吧然后误将拖行龟玉军，遂以金丹火候诀，说欲穷山白玉琼，使之深识造化股，也就是传真东西了，给这个白玉蟾祖师传真道，口诀啊口诀和方法这些东西嗯都不要。 </w:t>
      </w:r>
    </w:p>
    <w:p>
      <w:pPr>
        <w:spacing w:before="240" w:after="240"/>
        <w:rPr>
          <w:rFonts w:ascii="宋体" w:eastAsia="宋体" w:hAnsi="宋体" w:cs="宋体"/>
          <w:sz w:val="24"/>
          <w:szCs w:val="24"/>
        </w:rPr>
      </w:pPr>
      <w:r>
        <w:rPr>
          <w:rFonts w:ascii="宋体" w:eastAsia="宋体" w:hAnsi="宋体" w:cs="宋体"/>
        </w:rPr>
        <w:t xml:space="preserve">都不要说那个太那个把他那个什么。就是说现在因为我们网络很发达，有很多真东西已经披露出来，包括锡派的理论，啊东派的，还有那个北宗的都已经披露出来了。然后那个到账里边也应有尽有，其实想要说想学，现在的问题不是说书没有，不是说书太少，是书很多，你不知道学什么，不知道真东西在哪里。历历朝历代的，然后再加上现代的一些理念理论，搞得是眼花缭乱。所以说需要自己理出来一条路，嗯真正的东西啊就是说你修有所成的话，那个真东西是在那个就是道门传人这里。至于单晶呢这里边已经把这个路子都讲清，都不就是都铺好了，休不休看自己。所以这个就他也没说什么有营养的东西，只是告诉大家不要执着身外之物，要要淡化一切，所以说这个又略过去。嗯道光真人，薛子嫌父，我归根复命篇，只是铅汞两个字，所谓真的旋右旋。这个因为道友们都已经都已经打开了，所以说嗯对。清净小蘑菇行者增啊这个归根复命，啊讲讲的就是得到的，得到了归根复命，就是说你已经感悟天地之根了。老子讲的玄牝啊天地根啊都是这个包括佛家讲的禅呢都是这回事，只是铅汞两个字，铅汞啊铅汞。铅汞理解成千古，就是性命，就是真阴真阳。嗯他是达比方的说法。签，因为他他的质地啊比较厚重，黑的，然后汞呢是水银，它的质地比较那个它的流动性很强，就是强调一个活泼性。 </w:t>
      </w:r>
    </w:p>
    <w:p>
      <w:pPr>
        <w:spacing w:before="240" w:after="240"/>
        <w:rPr>
          <w:rFonts w:ascii="宋体" w:eastAsia="宋体" w:hAnsi="宋体" w:cs="宋体"/>
          <w:sz w:val="24"/>
          <w:szCs w:val="24"/>
        </w:rPr>
      </w:pPr>
      <w:r>
        <w:rPr>
          <w:rFonts w:ascii="宋体" w:eastAsia="宋体" w:hAnsi="宋体" w:cs="宋体"/>
        </w:rPr>
        <w:t xml:space="preserve">它呢都是指的一个比打的一个比方这个这个等那个以后再讲，反正大家知道，啊不要说被这些yy词什么嗯青龙白虎嗯那个什么？金和木男和女夫和妻等等等等。这些都是打比方，打比方强调的是一个阴阳相合的理念，我这个已经给大家打足预防针了，就是说修道啊说的就是阴阳两仪相报，阴阳两名相报，呃阴阳相合而归于无己，归无极叫就叫德一。这个得一以后讲道德经再细讲。然后反正大家明白铅汞是阴阳的比方，然后嗯其实讲的是神和气，就是讲道家修行就是神气相抱。然后所谓真的旋右旋这个玄又玄，也不是说总是在那，在这儿嗯特意这么讲，那个有什么？就是说炫耀不是说那个叫啥，故意说堆砌起来不是这样，这个也可以理解成那个天中天。所以说需要你自己得好好的按照那个老师的指点去修心，把自己的心性修好，修心修到什么程度，呢一念不生，轻之又轻，修到这种程度就是没有丝毫的人心欲念，没有1.1丝一毫都没有。在这种状态下，再加上你的经那个精气又足，啊你就很容易那个开开关或者说叫开悟。嗯悬置权是真的不是假的。他不是说故意说出来这么一些词，让大家觉得好像是很虚妄的，很不切实际的，不是这样，修道啊都是真实不虚的，一步一个脚印一步一个脚印走，所以说嗯祖师讲的话都不断讲，辛苦都来指10月，渐渐采取件凝结，而今通身是白雪，已觉四肢无寒热。 </w:t>
      </w:r>
    </w:p>
    <w:p>
      <w:pPr>
        <w:spacing w:before="240" w:after="240"/>
        <w:rPr>
          <w:rFonts w:ascii="宋体" w:eastAsia="宋体" w:hAnsi="宋体" w:cs="宋体"/>
          <w:sz w:val="24"/>
          <w:szCs w:val="24"/>
        </w:rPr>
      </w:pPr>
      <w:r>
        <w:rPr>
          <w:rFonts w:ascii="宋体" w:eastAsia="宋体" w:hAnsi="宋体" w:cs="宋体"/>
        </w:rPr>
        <w:t xml:space="preserve">啊这个讲强调的就是养胎。如果就是说玄之玄开悟了，然后后续就是养胎一样，这个10月不要把它们理解成就是真的是十个月。他只是强调呃这个需要你付出一些时间，如果你有一些其他的原因，啊嗯就是说或者说嗯导致说出现一些问题，也不能说很好地去实施，河道的话，这个时间也是要延长的。比如说有的人要忙忙工作，要奔波生计要养家，或者说嗯有别的事情要处理，10月你理解成一个时间概念就行。不用那个嗯非常死板的，或者说或者说比如说筑基百日，一过百日三个月柱筋没完成，郑艳梅出来他心里很慌，都不要都不要有这样，你注金一年两年都很正常，嗯心性修一辈子也正常，所以说有些东西嗯不要太执着这个概念，自己就踏踏实实地往前走去只管去修，也不要问什么结果，就工夫到了，给师傅一说师傅就会给你指点，指点你下一步该怎么走。嗯我真正的这个真修的法诀，啊真正的东西，我在以前的讲课其实一点一滴的都讲了，这个就看有心人，吧谁真谁迟到了谁珍惜。然后那个渐渐采取建宁杰强强调的也是一个一个修行的过程，其实就是凝神凝神的一个过程。神。神在道家这个凝神啊不是那么简单的，不是后天的时辰，想一想就是凝神，真正的凝视，啊其实凝神也是一种一种那个叫啥？那个不动经营。 </w:t>
      </w:r>
    </w:p>
    <w:p>
      <w:pPr>
        <w:spacing w:before="240" w:after="240"/>
        <w:rPr>
          <w:rFonts w:ascii="宋体" w:eastAsia="宋体" w:hAnsi="宋体" w:cs="宋体"/>
          <w:sz w:val="24"/>
          <w:szCs w:val="24"/>
        </w:rPr>
      </w:pPr>
      <w:r>
        <w:rPr>
          <w:rFonts w:ascii="宋体" w:eastAsia="宋体" w:hAnsi="宋体" w:cs="宋体"/>
        </w:rPr>
        <w:t xml:space="preserve">你不要说是非，要很花很大力气，下很大的那个心力，去把这个神给凝结起来，不不不是这样。他们都是那个无形无相，所有的我们那个修行的都是无形无相，然后这个您啊就是强调的是一种不动的状态，不动字你他自己就会赢。嗯而今通身是白雪，这个因为我身边啊包括我诗歌在内，我师哥是我啊所见闻的就是说修行最好的一个修行人，我同门我师傅师爷可能都没他修的好，但是说他那个这个事情浑身白雪，这个还有待就是说我们大家一起休整，包括这个四肢无寒热，啊真正修行人修好的就是说它不怕冷，不怕冷，冬天穿的很少，然后也不怕热，就是它已经超离了寒暑。超级了函数，这个这个都是正面的事情，和我们现阶段不大，我们现在教学的主要内容就是说筑基入门，帮助大家开悟，等到明心见性以后才开始我们真正的休息。啊然后后边这句。后来一就去参人，勘破多少野狐精，各个不知真一处，都是旁门不是真。这里边也糊精啊是一个比喻是一个比喻，强调的是啊我执着外门的修行人，包括一些附体之灵精怪，啊妖灵啊灵体鬼灵R音铃啊等等，嗯他们也会来和修行人共修，也有来忽悠的，也有来帮助的帮助的，很少帮助。真的来帮助修行人得很少，大多都是利用一些东西来忽悠修行人，让修行人执迷，包括一些老修行，啊包括一些修行，多少年的老修行，他们不见得名倒，不见得自己已经悟明了大道，因为啥？ </w:t>
      </w:r>
    </w:p>
    <w:p>
      <w:pPr>
        <w:spacing w:before="240" w:after="240"/>
        <w:rPr>
          <w:rFonts w:ascii="宋体" w:eastAsia="宋体" w:hAnsi="宋体" w:cs="宋体"/>
          <w:sz w:val="24"/>
          <w:szCs w:val="24"/>
        </w:rPr>
      </w:pPr>
      <w:r>
        <w:rPr>
          <w:rFonts w:ascii="宋体" w:eastAsia="宋体" w:hAnsi="宋体" w:cs="宋体"/>
        </w:rPr>
        <w:t xml:space="preserve">因为他们去追求心外的东西，他们去追求一些呃有形有相的东西了。这个佛经里边也讲过，嗯只因相生者不可见，如来。啊金刚经里面讲过，但是说你那个道经都一样，大家都讲为啥是帧一？帧一就是无念之心。我讲啊我给大家这个概念讲清楚，无念之心。无念之心就是真心，嗯就是这就是强调修心性的重要性。我给大家从我来到这个道源福地这个群里面，刚开始是叫散修基地，是我弟子老牛姓天的群。然后我给大家布施清净，来来去去呃人来人往，然后真正留下来的都是真心向道的。所以说我也在考察我也在考察，谁是真心笑到我东西都会讲的，但是说也是要给真心向道的人。嗯大家要明白，倒是他倒是怎么样需要修，就是说你不能说是抓着一些局部的概念，或者说抓着一些局部的理论，就来说那个要先把那个那个修道的那个根本了解清楚，他的方法是清静无为清净，也可以说技技术方法也是一个标准。但是你怎么做到呢你就是说他其实把修行方法理念和目标都融合在一起了，清静无为就是就是修行的总纲总群。但是强调这里边总是强调一个帧一帧依旧是分别这些野狐精和珍馐，就是说之间的差异，他们都追逐旁门去了，旁门就是不在这一上偏离真义了。啥事真因？性命双和支出性命双修呃合抱之处，这个就是真一。 </w:t>
      </w:r>
    </w:p>
    <w:p>
      <w:pPr>
        <w:spacing w:before="240" w:after="240"/>
        <w:rPr>
          <w:rFonts w:ascii="宋体" w:eastAsia="宋体" w:hAnsi="宋体" w:cs="宋体"/>
          <w:sz w:val="24"/>
          <w:szCs w:val="24"/>
        </w:rPr>
      </w:pPr>
      <w:r>
        <w:rPr>
          <w:rFonts w:ascii="宋体" w:eastAsia="宋体" w:hAnsi="宋体" w:cs="宋体"/>
        </w:rPr>
        <w:t xml:space="preserve">然后我这边也把这个谜底解开了，就无念之心。没关系没关系，那个谢谢谢谢导游，啊谢谢我的弟子。就是就是无念之心，只要说认准这个就好好修心，把自己的欲望私欲啊自己的念头修掉，人人都是神仙。这个能做到的话都是人中心，你要想在继续往上修，就要看你的那个精气神的存养你的那个后天的那个不是不是，后天就是说你的那个修行的那个造化，就看自己造化，修行是有境界，否则组织也不会分那么多的那个仙的境界，修行是有境界。嗯我们一步一步踏踏实实的来一步一步地政，我们这里边先讲主机和入门的阶段的问题，然后孔军虚度此青春，从头一位君臣，这个嗯对，若非金液还丹诀，不必控制牢，精神组织也强调了，就是其实他就这个意思，啊要修就修天仙单，嗯清静无为养本源，就是这个意思。不要去搞一些旁门，比如说练符咒，你福州画得再漂亮，你解决不了生死问题，你法术练得再好，你也解决不了生死问题。你没办法超过六道轮回，你没有办法那个感悟那个天心，没有无没有办法证悟天性。他的因为他的层次问题就是他的境界问题。嗯所以说我们要修啊就show最究竟就修最根本，就是要修天仙单。这个嗯那个李生说修了身体会好，无病痛，但是那个妖鬼精魔来扰，如何防防就是清静无为，我刚才给那个小月也讲了，真正的房啊是靠自己身体的阳气来放，符咒啊是辅助的，真正起决定性作用的是你修是你合出来的洋洋气。 </w:t>
      </w:r>
    </w:p>
    <w:p>
      <w:pPr>
        <w:spacing w:before="240" w:after="240"/>
        <w:rPr>
          <w:rFonts w:ascii="宋体" w:eastAsia="宋体" w:hAnsi="宋体" w:cs="宋体"/>
          <w:sz w:val="24"/>
          <w:szCs w:val="24"/>
        </w:rPr>
      </w:pPr>
      <w:r>
        <w:rPr>
          <w:rFonts w:ascii="宋体" w:eastAsia="宋体" w:hAnsi="宋体" w:cs="宋体"/>
        </w:rPr>
        <w:t xml:space="preserve">你的心性清净以后，嗯你身体的原茎会自然来和。当然包括那个外界的大药也会自然来和阳气一盒过来。这个阳气就是武器，可以这么说，一念之间就可以诛杀邪灵。当然了道门啊道门弟子永远不杀不杀商，不杀伤邪灵。道门我们讲究用智慧去化解，用用得用得解纷，用智慧去化解文员，就是比如说附体志玲他们俩肯定钱是有问题，要么他欺负他了，要么他欺负他，他们俩肯定有问题，有一有那个因缘就是他们前世的问题，这辈子就过来来再续前缘。这都是有因缘的，不是说那么简单。然后那个用智慧来化解他们这样的人，不要说把某一方怎么样怎么样，统统都解决掉，就皆大欢喜，这个才是最好的办法。所以说到人啊都是用智慧来解决，而不是说去一味的打打杀杀，那个是层次低一些，那个也不能说最究竟的圆满的解决问题，暴力不能解决问题，真正解决问题的还是要靠智慧。这个以后再说，但是你不要怕你身上有阳，阳气存在，就等于你有了武器。这个呢就是说他对阴灵是有杀伤性。你你不去你不要去用就行，你抱着武器你好好修，你自己，因为这个用出去也损自己的德杀伤，临体损自己的德。杀伤灵体，啊损自己的德，也造业的也造业，你会和这个灵体协下怨恨。所以说到人呢都不用杀伤性。那个我以前节食那个道友也是那个郑一老道也是，他看见谁有兵马，就是yy界有练兵吗？他以前他也练兵，嘛他还有好好几万兵，嘛老道一一挥袖子，就是说从哪里来回哪里去！ </w:t>
      </w:r>
    </w:p>
    <w:p>
      <w:pPr>
        <w:spacing w:before="240" w:after="240"/>
        <w:rPr>
          <w:rFonts w:ascii="宋体" w:eastAsia="宋体" w:hAnsi="宋体" w:cs="宋体"/>
          <w:sz w:val="24"/>
          <w:szCs w:val="24"/>
        </w:rPr>
      </w:pPr>
      <w:r>
        <w:rPr>
          <w:rFonts w:ascii="宋体" w:eastAsia="宋体" w:hAnsi="宋体" w:cs="宋体"/>
        </w:rPr>
        <w:t xml:space="preserve">把他的兵马全部解散。嗯其实这个理念是对的，你不要去非法限制一些生灵的自由，你不要去禁锢他们，特别是一些炼一些和鬼灵相关的一些。在东南亚比较多吧养小鬼，我听说过禁锢一些鬼达到一些神通之类的，这些都是会让自己饿死。饿死，啊啥叫饿死，七窍流血而亡！这个鬼啊被禁锢的时候，它是有怨气的，等他得到足够强大的力量，它会反噬。啊对对对对。算是这种反噬的力量，就会导致这些养小鬼，啊或者说用一些用一些鬼灵之力来做一些事情的人，呢会容易带来不好的后果。所以说最好的办法还是清静无为的修行，就和谁也不沾关系，就好好修自己，自己修好了再去为化众生，在去化解人世间的嗯嗯这个才是真修行人的境界。这个才让我们这个世界越来越美好，就是这才是修行的症结，而不是说去追求一些嗯旁门小术，所以祖师都在讲这个道理。啊真的，这些都是真的。六字大明咒试试，有一些驱逐作用，吧这个它的作用适合呀我那个先六字大明咒这个先我们就药店就练那个啥，吧练那个大光明咒或者练那个金光咒，好，不要念那个先不要念这个六字大明咒！六字大明咒，先不要你。这这有些东西是真实的，因为那个以前以前的那个广州那边有一些电视台也去采访过，这个这个不要听听就行了，知道就行了，不要那个去。 </w:t>
      </w:r>
    </w:p>
    <w:p>
      <w:pPr>
        <w:spacing w:before="240" w:after="240"/>
        <w:rPr>
          <w:rFonts w:ascii="宋体" w:eastAsia="宋体" w:hAnsi="宋体" w:cs="宋体"/>
          <w:sz w:val="24"/>
          <w:szCs w:val="24"/>
        </w:rPr>
      </w:pPr>
      <w:r>
        <w:rPr>
          <w:rFonts w:ascii="宋体" w:eastAsia="宋体" w:hAnsi="宋体" w:cs="宋体"/>
        </w:rPr>
        <w:t xml:space="preserve">去那个啥？去那个去太太花心思，不要去太欢心的这些。那个谁修心炼己说的这个很难，啊在德大要之前还是需要一些法术的。那有个会自保的就行，你会念咒就行了，你静下心来去念咒，没有解决不了的问题，嗯不要去学一些打打杀杀的，你无意中杀伤你会造业，如果说你招惹附体之零了，或者招惹一些灵体的和他们结怨了，记得灵体过来不是一个来成群结队的来，你没有一定的德行，没有一定的阳气，你你你降服不了的，你不要起这个念头，所有的灵体啊所有的灵体都有他都有他心通，你心里想什么？你每一个细微的念头，周围的灵体全部知道你是个好人，你还是天天想这事，天天是心事满满去害人，或者说你没有没有正气，灵体全部知道，所以说一说谁啊倒大霉了。生重病啊或者说最近好不顺，各种事情都不顺，先反省自己的心，你自己的心性不好，谁谁来欺负你都可以。就这么简单。就这么简单，没有什么乱七八糟，你再去学法术再去结怨，这叫冰上霜上嘉宾。这让事情更加恶化。修行的理念就是倾尽自己，自己干净了鬼神阿灵体啊都会敬重你，都会敬重你，不会随便来招人。所以说先反省自己是不是有什么不好的念头。人体都有，他心中啊这个都是嗯你自己修好了，你也有，嗯这个都是很自然，不要说这个都是等于我们会吃饭睡觉一样，都是说很自然的事情。 </w:t>
      </w:r>
    </w:p>
    <w:p>
      <w:pPr>
        <w:spacing w:before="240" w:after="240"/>
        <w:rPr>
          <w:rFonts w:ascii="宋体" w:eastAsia="宋体" w:hAnsi="宋体" w:cs="宋体"/>
          <w:sz w:val="24"/>
          <w:szCs w:val="24"/>
        </w:rPr>
      </w:pPr>
      <w:r>
        <w:rPr>
          <w:rFonts w:ascii="宋体" w:eastAsia="宋体" w:hAnsi="宋体" w:cs="宋体"/>
        </w:rPr>
        <w:t xml:space="preserve">这个没有什么可玄奇的地方。嗯这个我们不讲，啊这个然后继继续讲我们的经典，啊后边那个啥男女双修的我们不讲，大家看一看就行了。这个讲讲出去不好，影响不好，那个孔军虚度此青春，从头一一为君臣。若非金液还丹诀，不必空自劳精神。大家不要那个在这个旁门上花精神，啊大家不要那个在这个金液还丹上。嗯不是大家不要在旁门上去花费精神了，嗯所以要你修养要你去休息，得是慢慢积累出来，存心就是存得。后边啊后边这个接下来这一幅篇章我们不讲，我们就讲最后一篇。就讲最后一句这个嗯这个讲讲多了不好。这个是讲的强调啊男女双修，这个要坚决禁止掉进，我们是修正到的，要近于组是把它危害性降了，我们就讲最后的这个四句，莫颜花比喻神仙，却把金迪。金币吧这个蓖麻的B吧却把金币换瓦片，树根已朽，叶图氢气。海波翻死如箭。你想去踩别人的气，或者说你想欺负，去采撷零的气，你你这个念头升起的时候，你的信息已经附带上，以后啊谁有得道之人或者是仙佛，看到就知道你以前做过什么事情。你以前做过什么坏事都知道的，就不要认为自己做了，就老天就不知道，老天都知道，老天只是暂时暂时不去管你而已。我还想强调一个概念，啊老天啊看见别人行善，啊或者看见别人行，呃他都会。 </w:t>
      </w:r>
    </w:p>
    <w:p>
      <w:pPr>
        <w:spacing w:before="240" w:after="240"/>
        <w:rPr>
          <w:rFonts w:ascii="宋体" w:eastAsia="宋体" w:hAnsi="宋体" w:cs="宋体"/>
          <w:sz w:val="24"/>
          <w:szCs w:val="24"/>
        </w:rPr>
      </w:pPr>
      <w:r>
        <w:rPr>
          <w:rFonts w:ascii="宋体" w:eastAsia="宋体" w:hAnsi="宋体" w:cs="宋体"/>
        </w:rPr>
        <w:t xml:space="preserve">你在这条路上越走越远，老天爷会帮的越来越多。天道贵生，嘛仙道贵生。然后你业满业报满了，各得其报。你做好事或者说你帮助别人了，你会得到福报，如果说你行呃行多了，你会得到恶报，这个都是都是一个呃丝毫不爽的规律，啊都是因果规律，所以说大家知道就行，所以说这里就强调你不要说双修啊又舒服又修行，没这没没这个事情一定要持戒，总是把这个给大家公开了，所以说有些银杏中的色心比较重的修行一定要引起重视，你不要认为这自己双休怎么样，或者包括那些去采一些邪灵啊或者采一些草木啊等等，草草木也有生灵的。草木它也是有生命的，它也会生长，它也会生老病死。所以说他都是有生命的，不要去乱，不要去做任何伤害别的生命的事情。就是这个道理，你你你你伴侣啊你如果为了尽孝道就是说产延续血脉，我们中国人讲究一个血脉的传承，就是你要生宝宝尽孝道的话，你去好好和妻子好好对对待自己的妻子，然后嗯生完宝宝以后要严格吃惊，这个是没办法，没没没有什么妥协的。你不吃点你自己修不上去，就这么简单。嗯对对对对对，所以说大家那个知道这回事就行，然后把祖师的话听到心里去，把组织头发听到心里去。这个我就不讲了，这个有点那个啥，讲多了不好。影响不好。大家知道就行，我我们讲后面这个事我想给大家讲，就这一篇啊我想给大家讲，就后边他把组织把好多旁门列出来，我很开心见到这样的语句，也就是说帮助我们大家树立正见。 </w:t>
      </w:r>
    </w:p>
    <w:p>
      <w:pPr>
        <w:spacing w:before="240" w:after="240"/>
        <w:rPr>
          <w:rFonts w:ascii="宋体" w:eastAsia="宋体" w:hAnsi="宋体" w:cs="宋体"/>
          <w:sz w:val="24"/>
          <w:szCs w:val="24"/>
        </w:rPr>
      </w:pPr>
      <w:r>
        <w:rPr>
          <w:rFonts w:ascii="宋体" w:eastAsia="宋体" w:hAnsi="宋体" w:cs="宋体"/>
        </w:rPr>
        <w:t xml:space="preserve">我们要修啊就修最好的就修天仙单，我们要修就修清净，但我们不要去修那个旁门，你花时间又花精力，是都花进去了还。你你说件你要说能修出来点健康也好，他连健康也没有，反而修出来一身B这就太讨厌了，这就叫汉儒慧命。所以说我们不做这样的事情，我们要show就是对对对show最上乘，要休就休天新的，清静无为阳本人。这里边讲了组织奖，啊其他有若诸庞门，上字可杰安乐园，有如福气为中黄，有如手顶为混元。这又开始批判啊主食，开始批评人了，老子也批评人，老子也骂人，只不过他们都比较文雅，他们用词啊都比较文雅，但是他们是有批判精神的，也都是在嗯诲人不倦，嘛有希望我们大家都走正道，不要走旁门小术，服气为中，黄符啥气呢？日月精华，啊草木精华，包括什么嗯嗯去吸异性身体里边的气，这些都是就是说都是不好的，这些气，啊你能觉知道的气都是阴气。这些阴气啊会影响健康。还有手顶为会员，就是物证为这个会员之处啊在你的那个头顶。百会穴有无人是百会，因为啥？这个是一个修行体验，任何修行人只要说你开始打坐开始站桩，你开始进修，啊包括链圈等等，嗯大部分的人都会在头顶上有感觉，就好像头顶上那块东西，那个百汇那个地方头发没了，好像有风在吹，啊好像那个开个洞啊有有风往里灌，或者说清凉的感觉等等等等很多这种感觉会出来发，嘛对吧？ </w:t>
      </w:r>
    </w:p>
    <w:p>
      <w:pPr>
        <w:spacing w:before="240" w:after="240"/>
        <w:rPr>
          <w:rFonts w:ascii="宋体" w:eastAsia="宋体" w:hAnsi="宋体" w:cs="宋体"/>
          <w:sz w:val="24"/>
          <w:szCs w:val="24"/>
        </w:rPr>
      </w:pPr>
      <w:r>
        <w:rPr>
          <w:rFonts w:ascii="宋体" w:eastAsia="宋体" w:hAnsi="宋体" w:cs="宋体"/>
        </w:rPr>
        <w:t xml:space="preserve">砝码有一些八处等等。这些都是都是说初期的一些契机发动，不要理他，不要理他。道门比较我比较认可的守祖窍，也可以守祖窍前面的虚空，啊不要去很关注的去守，而且不要执着那那里的光像，因为人啊修行到一定阶段以后，眼霜双眉之间会出来一个小粟米珠，这个进修一定阶段的道友会出来，这个也不是说真正的性光这个不要去理会它，不要被这个光相所迷至视之不见。还有就是我传的那个法就是那个手全身皮肤，还有一个手那个口鼻前呼吸，包括这个心息相依，这都是我们道门的正统传正统修成的方法。别的你想手哪里都可以，但是记者不要守在肉体上，不要去做任何导引，这是我我个人对大家的劝告，希望大家参考。希望大家参考。然后后边呢就组织又讲了，有如运气，为先天有如雁夜为临泉，这已经又开始又开始批评人了。运气。因为项链那个什么太极拳啊练，那个包括那个叫啥那个嗯练一些内家拳，他们都有些导引的地方，这个你要有师傅在身边教你，啊没有说去上山拜师，啊或者说去道观拜山，你都不要修。我们静心，啊我们清净清净净心是没有任何危害的，是没有任何危害性的，你如果要导引的话，它是有利有弊的。这个你一定要找找师傅教你出问题了，你找他负责。当然我个人呢强调，既然有风险，我们就不要修，嘛我们安全第一。 </w:t>
      </w:r>
    </w:p>
    <w:p>
      <w:pPr>
        <w:spacing w:before="240" w:after="240"/>
        <w:rPr>
          <w:rFonts w:ascii="宋体" w:eastAsia="宋体" w:hAnsi="宋体" w:cs="宋体"/>
          <w:sz w:val="24"/>
          <w:szCs w:val="24"/>
        </w:rPr>
      </w:pPr>
      <w:r>
        <w:rPr>
          <w:rFonts w:ascii="宋体" w:eastAsia="宋体" w:hAnsi="宋体" w:cs="宋体"/>
        </w:rPr>
        <w:t xml:space="preserve">已经有上乘法，已经用最上上法无上之法来教大家怎么样去修了，你为啥还要去再去导引呢组织，这里也批判了。有如运气为先天。这和先天啊108000，有如雁夜为陵泉，口里的这个唾液这个口水啊修行到一定阶段的话，你能够把后天肉体，啊这是我个人的一个经验。现在我的弟子姓邢，姓邢，他修道的还有一个我的倒有那个考拉，祭文，我也把它当作同门，他也修到了。这是我发现的两个两个道友修到了这个景这个境界，其他人我还没发现。就是说啥，呢就是你这个人啊刚开始是双肾如汤煎这个其内，啊发热发滚烫，然后你当然你也不去导引，这不是守丹田守出来的，这是持色戒持出来的。后后续这个热气会跟着你的身体任都在那转，它自己转很慢，啊它不是说一个时辰转多少圈没那么快，一两个月往上走1.1两个月往上走一点，然后大概是这个进度，然后半年一年以后他走到那个头颅的时候，它就不是在发热，它是会很清凉很清凉，你的脑袋啊像你像插在那个冰箱里面一样，非常舒服，但是你又不冷，就是很清凉很舒服。啊这个我我觉得这个就是说后天的那个千古这个在黄元吉黄元吉真人就是那个在那个道德经真姐还是真泉里面讲过这个问题。我查了好多资料在这黄元吉这边。这个真讲过这个事情，啊我师傅的节日是练精还脑，当然我觉得不妥当。 </w:t>
      </w:r>
    </w:p>
    <w:p>
      <w:pPr>
        <w:spacing w:before="240" w:after="240"/>
        <w:rPr>
          <w:rFonts w:ascii="宋体" w:eastAsia="宋体" w:hAnsi="宋体" w:cs="宋体"/>
          <w:sz w:val="24"/>
          <w:szCs w:val="24"/>
        </w:rPr>
      </w:pPr>
      <w:r>
        <w:rPr>
          <w:rFonts w:ascii="宋体" w:eastAsia="宋体" w:hAnsi="宋体" w:cs="宋体"/>
        </w:rPr>
        <w:t xml:space="preserve">不妥当，那个我那个查的那个黄元吉的说法是靠谱。也就是他那个是啊在这种情况下，就是你头脑清凉的情况下，你的口水啊都开始变甜了，变甜了，这个是真的，这个是一种真正的那个修行的一种啊肉体的正面，它不是虚妄的，它是真实的，你的口水会发出一种香甜的味道。但是这个呢也不是那个什么林业啊组是批判，有如雁夜为临泉，这个也不是真正的临泉，这个也不对。所以大家也不要执著说口水是愈夜了，不对，这个是传承有错误。就是说传承不真啊传承不真，他就是说这么说，吧就是说我们大家要登山，要登到山顶要走一百个台阶，打个比方，这个艳艳这个甜口水呢可能只是在第十个或者第20个台阶这个地方，它也是在往前走，但是还没到顶，还不是临泉。所以说这个时候祖师就开始把这个事情给大家讲清楚，不要执着，这个你别把它太认真，你认真了就就不好了，就这个意思。然后或者皮鞭任医学指定位置，呼吸跟噢那个啥后天的这些东西，啊你你知道他是这回事就行了，单到啊没有周天，但到没有周天，你不要去关心周天不周天，我们修单啊修就是讲那个静心修心阳性要持戒，吃那个借力，特别是色戒。以后啊你修到了，我再讲机缘不到现在。我们到门啊到门，真正炼丹道的不讲周天，你继续讲，或者皮鞭任医学指定位置，呼吸跟皮在哪？脾胃脾胃在人体的中部，啊心脏下边双肾上边，脾胃，脾胃这个地方中啊就是人人体的最最终兼善中学附近。 </w:t>
      </w:r>
    </w:p>
    <w:p>
      <w:pPr>
        <w:spacing w:before="240" w:after="240"/>
        <w:rPr>
          <w:rFonts w:ascii="宋体" w:eastAsia="宋体" w:hAnsi="宋体" w:cs="宋体"/>
          <w:sz w:val="24"/>
          <w:szCs w:val="24"/>
        </w:rPr>
      </w:pPr>
      <w:r>
        <w:rPr>
          <w:rFonts w:ascii="宋体" w:eastAsia="宋体" w:hAnsi="宋体" w:cs="宋体"/>
        </w:rPr>
        <w:t xml:space="preserve">所以说组织就说了皮鞭任一个学，就是说这是呼吸跟我所谓的胎心。我跟好多道友讲过，他们还心里边是半信半疑，还不能完全接受，反正我遇到我的就是来找我的道友，我都给他们讲，那里那个不叫开心，拍戏不在肉体上，真正的胎息也在先天也在先天啊或者有一些说法是脚后跟那个也不对。那个也不对。那么真人呼吸以踵那个也不对，那个跟啊这个跟指的都是玄关。所有的开心R指的都是玄关，然后那个大家知道就行了，不要太太执着这些，因为组织再给我们布施证件，或者口鼻为玄牝，那清吐浊为返还。口鼻是我们啊有违法的一种，我们有可以有很多很多种，有违法，怎么修都可以。目的是什么呢？我已经把它们的精髓告诉大家，皈依忘。制心一处，然后把这个这个专注也忘记掉，你就彻底的无为。无为而开天门啊无为就可以返回到万物本源，就可以返回到天地根和日月，合天地共呼吸和天地共呼吸。这个是这个是真的，这个才是真正的返还，而不是说你抓着口鼻这个地方把它当成玄关去去去呼吸吐纳，啊这个认识也也是错的。玄关不在身内也不在身外，它是选中选嗯修道的，就知道没修到的话，你也不要去找你，就踏踏实实的修行养，你就记着我这我给大家讲过，嗯我给大家指正，啊就是说希望大家珍惜吧珍惜，然后或者没朝高上帝心目上市首蜜丸群里边，以前我发现有两个吧我记不清了，有两三个倒影。 </w:t>
      </w:r>
    </w:p>
    <w:p>
      <w:pPr>
        <w:spacing w:before="240" w:after="240"/>
        <w:rPr>
          <w:rFonts w:ascii="宋体" w:eastAsia="宋体" w:hAnsi="宋体" w:cs="宋体"/>
          <w:sz w:val="24"/>
          <w:szCs w:val="24"/>
        </w:rPr>
      </w:pPr>
      <w:r>
        <w:rPr>
          <w:rFonts w:ascii="宋体" w:eastAsia="宋体" w:hAnsi="宋体" w:cs="宋体"/>
        </w:rPr>
        <w:t xml:space="preserve">啊我最近在手泥丸，我觉得这个地方是真的哈人。呢因为眼睛再透露这里，然后你思考问题，啊对外交流啊都是要靠眼睛和大家，那个因为机在目嘛这个讥诮在木，所以大家都会很自然地感觉到这个心神啊都在这个大脑里面，你加上现代科学啊现在的科学，其实有些东西啊科学解释不清的，我们的灵体啊嗯我们的那个我们人呢也有灵的，我们的心灵神灵修好的话是有阳神的。淫神可以出题，但是阳神是不出庭的。那个也这个回头再说，然后那个你不就是不要把这个泥丸当成那个什么？跟玄关处这个也不对。或者说陌朝高上帝有很多法叫的法派，那个就是修法术的人士，就到是我们的道友。你不能说他们不是到都是到大家都是追求大道的像闹事，我们的心要包容，就是你把把道理讲清楚，但是对我们这些包括修佛的修法书的，其实都是那个向道之始，我们都是要好好的互相尊重，好好的互相来研讨我们修行的理念，互相帮助，嘛然后那个末梢高上帝。嗯大祖师又发话了你纯斯神像，啊或者说观想你的脑海有什么那个什么高上帝啊等等，或者说你去默默地去朝拜这些高尚你，这个也不对这个也不对。嗯陈景湾组织也把这个否决掉，嗯存思观想都否决掉了。这里边否决掉的是存思和观想。因为我也懂，法术我也练过，我也练过一些，所以说我现在已经放弃了，我已经不再练法术，我就专心的清修丹道，然后心目上是寿宁玩，这都都否决掉。 </w:t>
      </w:r>
    </w:p>
    <w:p>
      <w:pPr>
        <w:spacing w:before="240" w:after="240"/>
        <w:rPr>
          <w:rFonts w:ascii="宋体" w:eastAsia="宋体" w:hAnsi="宋体" w:cs="宋体"/>
          <w:sz w:val="24"/>
          <w:szCs w:val="24"/>
        </w:rPr>
      </w:pPr>
      <w:r>
        <w:rPr>
          <w:rFonts w:ascii="宋体" w:eastAsia="宋体" w:hAnsi="宋体" w:cs="宋体"/>
        </w:rPr>
        <w:t xml:space="preserve">于彼存私器生下，以此条至夹脊关。啊这边也是说开始又否决一个样东西，就是导引，导引。那个存思啊就是你心里边去去去存一个念头，然后用这个念头去来运作。这个事等于1种对心神的运用，但是这个运用的不是元神，不是原审，是是那个食神。你的食神在运作，你食神运作，你失神电忘的话也不太好。它与它运作的不是原始原始，呢只在于先天工作，旨在先天工夫。你炼精化气靠的就是原始，而不是食神，所以说不要在后天上凭自己的小聪明啊或者自以为是的去啊去搬运精气啊等等，这些都是错的。包括这个什么以此条制假几罐，我那个倒有那个祭文，考拉他就是师傅也教他传的，他也是要搬运精气。反正是我跟他一说他懂，他也修到了，它也是一个得物的真人，啊他现在他也是那个修到那个境界了，他他现在理解了，他接受。但是这个也就是说只能说是对外的话，只能说尽力去布施，吧大家参考，嗯祖师讲了，我也讲了。然后希望大家不要再追求后天的什么？任督岛隐存思去导引，这些方法都是不不不正确。我对自己的身体甚至说会有一些损害。因为身体是自然的，那个大道啊和自己的身体会自然运行气血会自然运行的，不需要我们来操心的，我们需要做的就是把我们的心性修好，清静无为的心性修到这个程度，然后与道合真。 </w:t>
      </w:r>
    </w:p>
    <w:p>
      <w:pPr>
        <w:spacing w:before="240" w:after="240"/>
        <w:rPr>
          <w:rFonts w:ascii="宋体" w:eastAsia="宋体" w:hAnsi="宋体" w:cs="宋体"/>
          <w:sz w:val="24"/>
          <w:szCs w:val="24"/>
        </w:rPr>
      </w:pPr>
      <w:r>
        <w:rPr>
          <w:rFonts w:ascii="宋体" w:eastAsia="宋体" w:hAnsi="宋体" w:cs="宋体"/>
        </w:rPr>
        <w:t xml:space="preserve">有些东西啊不用我们处理的，不用我们处理。你食神越帮越乱，嗯反而会影响健康。所以说加加几关就在我们后背这地方就是那个过三关吗，所谓的那过三关。在那个从那个子跟男前到的紫的那个地方搬运精气，然后往上顺着脊柱往上搬，从价值观这里过三关这个是不对的，这个这种修炼方法不对。啊对对对这这些方法都不对为侣，啊从那上面过来都不对，与比B系吞经验，谓之玉叶金叶丹。嗯组织又批判一回，主持人讲到这里他觉得不行，他又着重强调了一下，就是说你不呼吸就bb，西部呼吸R是指的是必须还它这个用的词，贾祖时用的词是很精当，他没有用胎。拍戏是真的，胎息是神气，相抱就是太细。不要在后天的肉体上去寻找。吞唾液，这个就是说那个口水甜口水香甜的口水，然后为之玉叶，金叶丹嗯都不是都不是我们要修的东西，金那金金丹和绿叶，啊这个是张三丰祖师也强调过，嗯除清静无为，性命双修。金丹玉液外瑜伽旁门小术，这是张三丰证人说过。啥是金丹金丹，就是我们的心性，啊我们的先天的本本跟新兴，然后那个本性。玉叶呢指的就是那个我们后天人生的原茎，这个就是玉液。玉叶这个东西也是一味药啊是非常重要的，小药材好的话你可以六六通具足，五通具足，吧可能漏尽通，还要再修一修五通具足是没问题的。 </w:t>
      </w:r>
    </w:p>
    <w:p>
      <w:pPr>
        <w:spacing w:before="240" w:after="240"/>
        <w:rPr>
          <w:rFonts w:ascii="宋体" w:eastAsia="宋体" w:hAnsi="宋体" w:cs="宋体"/>
          <w:sz w:val="24"/>
          <w:szCs w:val="24"/>
        </w:rPr>
      </w:pPr>
      <w:r>
        <w:rPr>
          <w:rFonts w:ascii="宋体" w:eastAsia="宋体" w:hAnsi="宋体" w:cs="宋体"/>
        </w:rPr>
        <w:t xml:space="preserve">就是你采完小药以后，啊这个也是非常也是非常好的。但是呢你不要大气，希望大家不要把金丹玉液理解成后天的这个人人体上的这些东西啊都不是都不是元精，是无形无相的，一定要牢记啊无形无象，有形有象的叫后天的浊精也叫阴茎。于彼存神，守其下，于彼作念想没间，这时候祖师又批判了，和你啊就是把你的神那首在其下下丹田吗？就是说手下丹田。然后那个鱼比作念下眉间，想你双眉之间祖窍，嘛对不对？主桥。你可以守，但是这个地方是你的一个阶梯，也就是说你返回先天的一个解题你可以守你可以练，但是你不要把这里当成真正的玄关，玄关不在这里，啊不再悬棺，不在你的肉体上找，所以说还在肉体上找玄关的这些道友啊还没入门，还没入门。又如韵，心思加几，又如何口。注射端。就是你也不要去想你的你的夹脊这个穴位，你也不要去想你的那个舌头那个上端一般都是说从上面那个那个呃留下来那个玉玉液，嘛其实这些啊都是后天的有违有违之做法。后天的有为之做法，为啥叫有为呢？食神之微。友为R是食神之为。无为。元神自伟。你不用管元神，他自己会操作，无为而无不为。奥妙就在这里，阴阳的顺利啊这就是玄机所在。食神呢一定要让他平静下来，不要让他在后天的人体上到处乱跑，反而影响自己的健康。 </w:t>
      </w:r>
    </w:p>
    <w:p>
      <w:pPr>
        <w:spacing w:before="240" w:after="240"/>
        <w:rPr>
          <w:rFonts w:ascii="宋体" w:eastAsia="宋体" w:hAnsi="宋体" w:cs="宋体"/>
          <w:sz w:val="24"/>
          <w:szCs w:val="24"/>
        </w:rPr>
      </w:pPr>
      <w:r>
        <w:rPr>
          <w:rFonts w:ascii="宋体" w:eastAsia="宋体" w:hAnsi="宋体" w:cs="宋体"/>
        </w:rPr>
        <w:t xml:space="preserve">这也是自然的含义，啊元神自慰就是自然的含义，它自己就会做的，你不需要我们就是人为来干预。然后后边是从尖梭头雁几辈唤做植入御金山。现在网上还有一些什么那个什么？人体的任督图，啊画的有山有水，还有什么老牛。在那边更。还有什么图，啊反正很多很多这个啊估计就是说在长期的这个传承下来，以厄传厄勒，就是说大家传承下来的，那个那个嗯就是说没有传清楚，把这个东西传错了，或者有的没有传给就是说让大家去执着形象的东西，执着在肉体上的东西，包括一些幻想，甚至说包括一些附体之灵，他制造一些幻象给这个修行，修行人呢就把这个幻想唉呀很开心，觉得自己show出来了，见到了天庭，见到了天明天价，见到了自己肉体的本来的一些什么东西，他自认为大家其实都是一些幻想，然后他就把它记录下来，或者说整理成册等等，有很多东西也是真味并存的，所以说所以说我们就是要从历朝历代都通通研究下来的话，再根据自己的一些那个就是说嗯实践和和理智的判断，会慢慢的发觉，真正的圣贤啊讲出来的东西，其实没那么多术语，没有说什么铅啊汞啊把人都搞得晕晕惚其晕，真正的失明，你像老子啊庄子，啊他们都不讲什么术语，但是他们的东西都是真正的担心。这个我也会讲的，啊这个我我我接下来就给大家就是我们大家去探讨探讨老子道德经，然后这个从中可以领会到老子是怎么来认识这个大道的，这里边讲的是非常非常伟大非常玄妙的，而且也非常到位的。 </w:t>
      </w:r>
    </w:p>
    <w:p>
      <w:pPr>
        <w:spacing w:before="240" w:after="240"/>
        <w:rPr>
          <w:rFonts w:ascii="宋体" w:eastAsia="宋体" w:hAnsi="宋体" w:cs="宋体"/>
          <w:sz w:val="24"/>
          <w:szCs w:val="24"/>
        </w:rPr>
      </w:pPr>
      <w:r>
        <w:rPr>
          <w:rFonts w:ascii="宋体" w:eastAsia="宋体" w:hAnsi="宋体" w:cs="宋体"/>
        </w:rPr>
        <w:t xml:space="preserve">我觉得老子的道德经是最好的担心，所以说这个也是一部天梯，啊老子道德经是一部天体，可以帮助我们上天梯。所以说也没必要太去寻，真的是对修道感兴趣，把老子道德经读好就行了。别的也不用do，嗯常清静经阴符经道德经这三篇读完，其他都不用补。我现在是给大家不时证件，然后所以说耸肩缩头雁几辈，唤做植入御金山，这些都是假的，啊这些都是假的，不要执着肉体。口味花痴蛇为龙，唤作神，水流潺潺，统统都是后天的形象的有为之做。我今天要给大家讲，这个翠虚吟最关键的篇章就在这里，就是尽给大家敲一下警钟，不要在后天的肉体上去追求了，不要再去执着了，你包括西派，啊包括东派啊那个东派的祖师路路西路西新岸路，什么路我忘记了，但是他是在那个山上搭个茅草屋，然后吕祖去找他的吕洞宾，吕祖去找他，给他传的。他讲的东西和我们这个南忠啊和那个锡派啊都一样，讲的东西都是一样的，大家大道是不分门派的。下手法，这些东西都你真正得到了这个真传啊特别简单。特别简单，就是复杂的不对，你要说你去你去手身体上的这些东西，你慢慢手慢慢练也能练出来。其中啊有一个佼佼者就是我最近认识的那个考拉。这个其实要表扬一下，他天生就是修道的，他依靠气功它show出来，但是呢他也是有真有假，所以说帮助他把那些假象去掉，过滤掉以后留下来的，就是真想留下来，就是真真底就是清静无为的。 </w:t>
      </w:r>
    </w:p>
    <w:p>
      <w:pPr>
        <w:spacing w:before="240" w:after="240"/>
        <w:rPr>
          <w:rFonts w:ascii="宋体" w:eastAsia="宋体" w:hAnsi="宋体" w:cs="宋体"/>
          <w:sz w:val="24"/>
          <w:szCs w:val="24"/>
        </w:rPr>
      </w:pPr>
      <w:r>
        <w:rPr>
          <w:rFonts w:ascii="宋体" w:eastAsia="宋体" w:hAnsi="宋体" w:cs="宋体"/>
        </w:rPr>
        <w:t xml:space="preserve">静定。然后这样修，肯定不会出偏，也肯定不会出问题，而且越修越好。他现在已经得到，然后那个嗯所以说这一篇给大家讲下来以后，大家就会有一个起码的一个一个很起码的一个分辨和认识，就是不要在肉体上再去执着一些什么有为的造作，啊会会害了自己，主要是会害了自己。你执着这些东西太深，你没办法返回先天去。因为你的时辰很旺烈，你静不下来。所以说清静。清静不是嘴巴讲讲，是需要你去不断地修，一一直一直要修下去，实施河道。然后白天没事就存心，晚上呢有时间了就打坐静坐，然后那个那个把自己的那个嗯心神安宁下来，然后慢慢从那个多梦修道少梦修到无梦，然后这样就说明你心神安宁了。这样就是说慢慢的就走上正轨，而不是说去追求一些玄奇啊或者梦，梦到谁呢特别激动啊什么，那都是假的。那都是假。然后此词谱庞门安了，罚你做天仙起步难。组织就说了，就批判了这些在这个世间普团的或者流行的这些旁门的安乐法，你想做天仙那不是很难的事情吗？开始反问语气，啊就是说你要想做天仙，你去修这些，你怎么能修得成呢？就这么简单，其实啊真东西啊就是啊啊对对。对。唉是是榜样是榜样。嗯所以说我们我们呢就不要太执着，唉呀钻到那个卦象里边研究半天。我也研究卦象，我也研究了很久，我研究汉朝的医学比较多，我比较喜欢汉朝的东西，汉朝的体系都是啊简简易，但是非常大众，他们都是很不不像明清啊明清那个时期的那个那个朝代，那些特点就是他研究东西抠的很细，他一个神傻跟你讲半天，他讲一个小细节跟你讲半天，他其实已经脱离了大众，就脱离了日月，脱离了这个体系上的这个认知，他没有宏观。 </w:t>
      </w:r>
    </w:p>
    <w:p>
      <w:pPr>
        <w:spacing w:before="240" w:after="240"/>
        <w:rPr>
          <w:rFonts w:ascii="宋体" w:eastAsia="宋体" w:hAnsi="宋体" w:cs="宋体"/>
          <w:sz w:val="24"/>
          <w:szCs w:val="24"/>
        </w:rPr>
      </w:pPr>
      <w:r>
        <w:rPr>
          <w:rFonts w:ascii="宋体" w:eastAsia="宋体" w:hAnsi="宋体" w:cs="宋体"/>
        </w:rPr>
        <w:t xml:space="preserve">真正有气魄的，我建议大家也是多读读那个汉朝的书。然后那里边讲的那些东西啊都是非常大气的，所以说像修道啊修秀新啊这些东西，多读一读古古时的东西，不要基于B不要拘泥于一些清明清时代的或者现代的一些理论，一些东西，有些东西讲呢只能说差差那么一些火候，嗯啊不要不要抵那个不要抵那个舌，顶上不用。啊对，新型现在都都已经可以给大家，不是证明了，我们都是中国人，啊古文啊你慢静下心来慢慢读，都可以读懂古人又自很精炼的。嗯所以说我们作为中国人啊能够我们都会讲中国字，啊会说中国话，这都是我们的优势，我们能够继承下来。这些传统文化都是很好的。修丹修好了有神，不是不是神通，啊有智慧啊有智慧，啊心境心境清凉，啊然后去在外边工作，啊待人接物各方面都会对你有很大的帮助。我们不需要出家啊不需要出家，你先把自己家人安顿好，先和家人搞好关系，天天在外边去谄媚，然后回到家里对老婆孩子或者对家人愁眉苦脸，或者呃一想想这都不对。就是说在家里要和睦，嗯和家人处理好关系，然后在外呢也是要处理好关系，就是把自己练心，不管遇到什么事情都要淡定，然后以此来养自己的心情。就这样。嗯修行修行也是和这个练习是辅助的，互相辅助的。然后后边啊其实后边有些东西就已经这个还是批判。 </w:t>
      </w:r>
    </w:p>
    <w:p>
      <w:pPr>
        <w:spacing w:before="240" w:after="240"/>
        <w:rPr>
          <w:rFonts w:ascii="宋体" w:eastAsia="宋体" w:hAnsi="宋体" w:cs="宋体"/>
          <w:sz w:val="24"/>
          <w:szCs w:val="24"/>
        </w:rPr>
      </w:pPr>
      <w:r>
        <w:rPr>
          <w:rFonts w:ascii="宋体" w:eastAsia="宋体" w:hAnsi="宋体" w:cs="宋体"/>
        </w:rPr>
        <w:t xml:space="preserve">后边这个这个这个道友发的啊就后边的东西，估计套法呢还是批判组织还在批判巴释放酒宴其依据，气归聚气，归脐为胎息，手持念珠数呼吸，水壶土圭测时刻，都是讲的后天的后天的这些有为造作，不要说是去啊查着树去验什么口咽什么咽东西，或者说把自己的所有的气感呢聚集在旗下，认为这是胎息，或者说手拿着念珠去数呼吸，这个方法是可以的，但是你不要去数，你你你你你要你要去用这种方法把你自己心中的杂念就是慢慢的平静下来，这个是可以的。这个方法就看你怎么去运用。你包括你那个什么念经啊念咒啊都可以这么去练，你让自己的心平静下来，你不要越越念越上火，这就错。水壶土圭测时刻，嗯也不要去关注啊自己一打坐静了多长时间，或者说那个那个啥那个一念念了多久，不要要忘记这个时间的概念，你就只管进！你就只管进。如果说你能一念不生，啊你能做两个小时，这个B一定开悟，这个是真的，这个就是有有很多师兄也体验过这个。所以说但是你要把时间忘记掉，不要定闹钟，啊或者说看看表啊打坐多长时间这个不要去搞，这个这都是后天的东西，没啥意义。或一灵宝毕法刑，执了吕纬，咽津液，或参西山，会真记中日，无颜面对彼。嗯不要去再还是不要再后天后天的肉体上去操作，然后也不要说天天不讲话，面对着墙壁，这个也不对，啊就是说天天的没有不讲话，面对B也不对，你像达摩祖师他虽然说那个面壁九年，那个但是他也在外去为化众生，啊他并不是说一直都在面壁。 </w:t>
      </w:r>
    </w:p>
    <w:p>
      <w:pPr>
        <w:spacing w:before="240" w:after="240"/>
        <w:rPr>
          <w:rFonts w:ascii="宋体" w:eastAsia="宋体" w:hAnsi="宋体" w:cs="宋体"/>
          <w:sz w:val="24"/>
          <w:szCs w:val="24"/>
        </w:rPr>
      </w:pPr>
      <w:r>
        <w:rPr>
          <w:rFonts w:ascii="宋体" w:eastAsia="宋体" w:hAnsi="宋体" w:cs="宋体"/>
        </w:rPr>
        <w:t xml:space="preserve">面壁只是一个过程，就是帮自己净化心灵或者说呃修行的一个过程，但是你最终还是要为化众生，我们的终点啊我们修行的终点是为化众生。修好了以后，你具备智慧了，具备六通了，具备大妙用了，要为化众生，要帮助更多的人脱离苦海，这个就看自己的智智慧了，啊就看自己的智慧。但是为化众生是根本。识人虽是学坐禅，何曾月照寒潭壁，这个就是公泰描述。就是说你虽然是学那个坐禅，禅是啥禅？就是月照寒潭，这个以后修到了自己会明白。啊啊就是说那个打坐的时候啊那个清静虚灵的，道友说不计时，那打坐多久才算好？嗯就是做能做多久做多久？我建议啊每天最少要做一两个小时。这个是需要你坚持每天都做，你形成习惯，每天不做不舒服就好。嗯这样也是给你培养定力，你否则你没这个功夫，啊你红尘事情来了，你顶不住的。红尘事情来了，定不住，你碰见了漂亮女孩，噢你你是个呃你是个钱到你碰见个漂亮女孩，你就胖，胖胖就就心猿意马，或者说你碰见个什么事情，上司骂你一顿，啊你就不淡定了，就很委屈，那都是情绪很波动或者看个连续剧，嗯或悲伤或欢喜，这都这都是没良好心，这都是需要自己慢慢练习。就是你在红尘事情的这些情欲的波幅，那个那个波兰当中要保持静立。这个试炼行，就凡事要淡化一切。 </w:t>
      </w:r>
    </w:p>
    <w:p>
      <w:pPr>
        <w:spacing w:before="240" w:after="240"/>
        <w:rPr>
          <w:rFonts w:ascii="宋体" w:eastAsia="宋体" w:hAnsi="宋体" w:cs="宋体"/>
          <w:sz w:val="24"/>
          <w:szCs w:val="24"/>
        </w:rPr>
      </w:pPr>
      <w:r>
        <w:rPr>
          <w:rFonts w:ascii="宋体" w:eastAsia="宋体" w:hAnsi="宋体" w:cs="宋体"/>
        </w:rPr>
        <w:t xml:space="preserve">唉对对对，都无可住。噢这个也不用你做，做的差不多就起来啊一两个小时就足够了，因为我们是不要求大家出家的，我们都是在红尘修，在红尘修的话，不用去计较这些说什么，非常专业的不睡觉，或者B股啊等等，没修到那个程度的，不需要这么去做。坚持下来，你先开悟再说，开胃以后就好办。慢慢慢慢来，不着急，这个不着急，啊不要着急，刚开始修的同修一般犯两个毛病，要么就太着急，唉呀我怎么修不上去，我是不是太笨了？是不是？我那个怎么师傅没教我真东西啊是吧？或者怎么样，我我我怎么回事，啊他就自己胡思乱想，这都不对，啊功夫没到而已。功夫到了自然成，然后还有一个问题就是懈怠。反正师傅也没看着我，我想做就做，我不想做，我今这两天我偷偷懒着这种想法都不对，修行是给自己修改，和和和师傅没关系。嗯就发麻的话就起来活动活动，吗我们不强调弹双盘坐，我们强调舒服，就是你做的躺着都可以。啊你睡你躺下去就睡着了，说明你神不足，等你睡饱了再继续练，你是可以入境的。睡睡着了是可以入境。但是你如果最好呃最好的话就微信郑厝是比较好的，你站桩也可以，包括你那个单盘散盘都可以，你不要强烈的执念那个双盘，也不要强烈的执念，那个盘坐的时间长短，这个都不是重要的，你站着也可以，你行走也可以，都可以练都可以练静心。 </w:t>
      </w:r>
    </w:p>
    <w:p>
      <w:pPr>
        <w:spacing w:before="240" w:after="240"/>
        <w:rPr>
          <w:rFonts w:ascii="宋体" w:eastAsia="宋体" w:hAnsi="宋体" w:cs="宋体"/>
          <w:sz w:val="24"/>
          <w:szCs w:val="24"/>
        </w:rPr>
      </w:pPr>
      <w:r>
        <w:rPr>
          <w:rFonts w:ascii="宋体" w:eastAsia="宋体" w:hAnsi="宋体" w:cs="宋体"/>
        </w:rPr>
        <w:t xml:space="preserve">静心的特点，静心的要求就是让你不起杂念，嗯回归清净。唉对对对，最关键是静心。心，那我们为啥说组织这里强调了，时人虽是学坐禅，何曾月照寒潭壁。他没进先天，它没有杏光，他没有那个体悟，到没有体悟到这个这个境界，所以说他都是在枯坐。但是枯坐是一个基础，你先悟心，嗯物心呢就是说要那个啥？要那个要那个存心，先悟性，然后在存心存心完了话，就是那个使心不生，一念不生一念，那个然后那个就是就就可以说静性，静心是最后的标准。啊其实。静心就是等于开就是已经就是说开关了，开行了。嗯先悟性啥是新鲜，自己先搞明白，先先开悟。然后在这个叫明星，然后在存心存心就是在修行，啊存心就已经在修行了，就就保护着自己的心念不生一面，然后那个不去去那个让自己的心哪七情六欲啊大大动肝火，或者说那个什么那个波澜起伏啊等等，把这些瓶颈好，然后就可以进行一一念不生就是就是静心。静心了以后啊开悟是很自然，静心还能守得住。这个就是功夫守不住，不叫功夫。嗯十人虽是学报员，何曾如玉芝在时，大家啊都在学抱怨就会员，就举个很简单例子，站桩，嘛站桩，我们那个双手啊和那个大臂小臂是在自己胸前抱着，这是一种形象上的报，真正的报啊是那个嗯性命之抱，阴阳之报，他们要抱元归，何曾如玉芝在时域，啊就是我们的心神于呢就是我们的形体，或者说那个叫那个玄关。 </w:t>
      </w:r>
    </w:p>
    <w:p>
      <w:pPr>
        <w:spacing w:before="240" w:after="240"/>
        <w:rPr>
          <w:rFonts w:ascii="宋体" w:eastAsia="宋体" w:hAnsi="宋体" w:cs="宋体"/>
          <w:sz w:val="24"/>
          <w:szCs w:val="24"/>
        </w:rPr>
      </w:pPr>
      <w:r>
        <w:rPr>
          <w:rFonts w:ascii="宋体" w:eastAsia="宋体" w:hAnsi="宋体" w:cs="宋体"/>
        </w:rPr>
        <w:t xml:space="preserve">心还没回家，呢新还没有回家。所以说是玉不在10月，不照寒潭。这就是说还是一种啊还是一种后天的状态。或沿大道本无为，枯木灰心孤默默，不能枯木。就是说或或或或许就是组织这里边又强调或沿大道本无为枯木灰心故默默。就是说嗯玩空这个事情应该强调的是顽空，也就是你什么都不知道了。灰心就是就像那个枯朽的木头一样，没有新的，就是特别有些同修啊初修阶段，那个谁姓邢好像也说过，我之前也完工过。我在刚刚接触那个我在修道之前，我也打过，自己研究医学的时候也打做过，那个打坐的话就是说自己也不懂得方法，就是盲修瞎练就自己昏睡过去了。就是你坐在那让你睡过去，好像突然一睁眼过去一个多小时，这叫顽空，什么都不知道。这个状态也是不对的。也就是说那个那个不要不要把自己的心望，不要把自己的希望我们修行把握的是什么？目中无妄，你先要凭让自己清静下来，捂住，啊不要忘忘记了，连自己心也不知道了，那就是顽空！嗯或言已是显现成，试问换身何处得？噢突然出来一个什么显现或者突然出来一个什么光像啊之类的。然后然后就是这个组织在这里强调是啊不要不要执着不要执着光下，不要制作一些自己幻想出来的东西。后边祖师又强调更有劳形采，日月为之，天魂与D破。刚才我刚讲过，就是采日月精华，有的人有的道长他们的传承就是说卯时卯时面向太阳，啊有他们的传承，要采太阳之气，包括正月不不不仅仅不是睁眼，啊就是说每个月份的食物，特别是在8月15的时候，要去采月亮的精华，这些都不对啊这些都不对，不是修真道，更有中消夫妻要为制造话真血脉。 </w:t>
      </w:r>
    </w:p>
    <w:p>
      <w:pPr>
        <w:spacing w:before="240" w:after="240"/>
        <w:rPr>
          <w:rFonts w:ascii="宋体" w:eastAsia="宋体" w:hAnsi="宋体" w:cs="宋体"/>
          <w:sz w:val="24"/>
          <w:szCs w:val="24"/>
        </w:rPr>
      </w:pPr>
      <w:r>
        <w:rPr>
          <w:rFonts w:ascii="宋体" w:eastAsia="宋体" w:hAnsi="宋体" w:cs="宋体"/>
        </w:rPr>
        <w:t xml:space="preserve">西药指的是心啊北斗，要指的是心心心心沉，就是说指的是天上的北斗。如果把北斗当成造化真血脉，这个也错掉了。更有肘侯，更有肘后飞金晶，气质腾腾水滴滴。总而言之，更有太乙含真，系辛自明，明甚忌忌。心肾这里边组织强调的是那个叫啥？肉体的，后天的肉体，形象的心事，就是心脏，肾脏这个也不对啊这个也不对。有班循环蕴流注，有半径，定想住局，或者说出来show出来一个小光珠，或者说show出来一个那个什么，像一个大大的那个桔子一样的那种橘黄色或者光斑啊等等等等之类这些东西。如斯皆是养命方，剂非无志，升凌志。就是说这些东西大家去修的话，可以把自己后天的一些东西给修补。这个其实可以类认识，就是说认识一种，这个虽然不是说一些非常偏离本本真的那个旁门，但是它是一种后天的养命之术，后天的那个就是说那个存保保养肉体的一种方式。但是它还不是大到这个还不是搭档，这个还不是说我们那个修的单还不是。还不是？所以说从这些条条款款当中，大家就已经感受到了祖事业是诲人不倦，希望大家能够擦亮眼睛，不要在这个后天的物理世界上去追求一些呃所谓的所谓的修行方式，这个就等于排除法。总是把这些不好的不正确的或者说偏离的都给大家排除。好了，点睛了，主是开始点睛了。 </w:t>
      </w:r>
    </w:p>
    <w:p>
      <w:pPr>
        <w:spacing w:before="240" w:after="240"/>
        <w:rPr>
          <w:rFonts w:ascii="宋体" w:eastAsia="宋体" w:hAnsi="宋体" w:cs="宋体"/>
          <w:sz w:val="24"/>
          <w:szCs w:val="24"/>
        </w:rPr>
      </w:pPr>
      <w:r>
        <w:rPr>
          <w:rFonts w:ascii="宋体" w:eastAsia="宋体" w:hAnsi="宋体" w:cs="宋体"/>
        </w:rPr>
        <w:t xml:space="preserve">心指的是心脏，或者说指的呃指的那个啥？他这个组织奖的是那个啥？还是心肾，后天的心肾。有的那个这个应该不是心念着，他指的是那个叫啥？那个像那个灵宝毕法，他强调那个嗯心心脏之下，肾脏之上那个地方叫做什么？黄平或者什么？就中途那都错了，那个那个都不对。那个修道不是这么修。这个是真的，啊这四句是真的。组织点睛啊开始，到要无中养就儿，个中自有争端地。都原简易庙，天机散在，丹书不肯解，你解也解不出来，这个东西你想讲也讲不出来，道可道，非常道。讲的就是这么回事，然后组织说了到要吴中，吴中养就儿。这个其实这个其实一讲就把这个东西就讲出来，不过我已经传访了也无所谓。什么叫儿，呢而是一种体用关系，母子。母子就是体用，打个比方就是说拿个火把，火把上面有火苗，就是柴薪吧柴薪。柴兴和火苗，柴薪为体，为母。火苗呢为用为子。就这么理解，它们是一体的。柴薪啊这个概念非常重要，体用这个概念非常重要。他们是强调一个母子关系，或者说你在太极图啊去认识那个黑白双鱼，黑鱼为体。那边那个黑点就白，鱼眼睛里的那个黑点，那个是用体用阴阳都是可以互相转化的。但这个概念你要清楚，才新。柴薪为火苗，肢体火苗为柴薪之幼，豺心离了，火苗就没用了。 </w:t>
      </w:r>
    </w:p>
    <w:p>
      <w:pPr>
        <w:spacing w:before="240" w:after="240"/>
        <w:rPr>
          <w:rFonts w:ascii="宋体" w:eastAsia="宋体" w:hAnsi="宋体" w:cs="宋体"/>
          <w:sz w:val="24"/>
          <w:szCs w:val="24"/>
        </w:rPr>
      </w:pPr>
      <w:r>
        <w:rPr>
          <w:rFonts w:ascii="宋体" w:eastAsia="宋体" w:hAnsi="宋体" w:cs="宋体"/>
        </w:rPr>
        <w:t xml:space="preserve">火苗离开柴薪，他也没载体了。反映到人体呢就是那个肉体和心灵，这个也是体用关系。啊这个还先这么理解。就是肉体和心灵，这等于也是一种柴薪和火苗的关系。这个是一种体用的分辨方式。然后那个真正的组织想讲啊无终养就儿无。这个是铁而这个适用。嗯这有点绕，啊这个大家要理解。无就是体儿，就是用这个药，一定悟性啊达到无形。大道大道无形无想虚无，这个才是真正的真正的大道，它在虚无当中，嗯而呢而是啥？而是我们的心神。为啥说要养这个？养就儿。这个新时呢一定要养的，清清静静的一念不生透透彻彻，就像那个皎洁的明月，就像那个寒潭的水一样清澈，一眼能望到底。就是说要修到这种状态，像水晶一样或者玉树一样，玲珑剔透，嗯没有丝毫的尘埃，或者说怎么样？所以说强调的是这个心神，所以说组织已经开始典型了，这每一个字都非常到位，到要无中，养就儿，不住一切。我不执着一切，脱离一切超敌一切，就是无中，在无的当中就是真空，这个就是真空啊真空，这个要自己去悟，啊你开悟了，就是说一定也要自己去去修去修道，去去实修到你你自己亲自去领略一份，这个才是我们修行的含义，你不能说看看书，明白他的意思，你就放下了。那你就空手入宝山，啊对对对，无中生有，同出而异名。 </w:t>
      </w:r>
    </w:p>
    <w:p>
      <w:pPr>
        <w:spacing w:before="240" w:after="240"/>
        <w:rPr>
          <w:rFonts w:ascii="宋体" w:eastAsia="宋体" w:hAnsi="宋体" w:cs="宋体"/>
          <w:sz w:val="24"/>
          <w:szCs w:val="24"/>
        </w:rPr>
      </w:pPr>
      <w:r>
        <w:rPr>
          <w:rFonts w:ascii="宋体" w:eastAsia="宋体" w:hAnsi="宋体" w:cs="宋体"/>
        </w:rPr>
        <w:t xml:space="preserve">老子道德经第一章嘛就讲的就是这个道要无中养，就儿同出而异名。讲的就是有和无的关系，体和用讲的就是太极图。太极图的体会，这个就是到这个就是到所以说那个祖师一点精的话，他要么是不点，嗯就讲了好多好多，我们那个列举我们后天这个修行方式的一些错误和一些弊端。他一点精的话那就玄妙非常到位了，这七个字已经把道讲清楚了。这个就是天机了，啊就是下属板了。当然你要自己领悟到那个也是也是要花很多这个心血的，这个需要自己付出时间和精力去羞耻，啊这不是说你看一看就可以，然后那个吴中阳就一定要系倒是无任何的形象都不对。任何的形象都不对，要无相无形无相。嗯对对对这个记得比较牢，灿烂星空三灿烂星空下，当其无。就就这么简单，吧其实就这么简单了，但是男的就是没办法当起舞，总是有所牵绊，总是有所执着，就像那个小飞蛾一样，看见火光就扑过去了，告诉他不要付，不要敷，不好。小费人一般是不听话的，所以说这个要看自己啊看自己，然后各种自由争端地，这后面就不用讲。各种自由争端，第就靠自己来实践了。都原简易妙天机散在丹书不肯解。所以说啊这个天机啊他太玄妙，它太简易了，至简至易，但是呢都散在单说啊不肯写，你解也解不出来，其实。非语言所能尽述其妙。 </w:t>
      </w:r>
    </w:p>
    <w:p>
      <w:pPr>
        <w:spacing w:before="240" w:after="240"/>
        <w:rPr>
          <w:rFonts w:ascii="宋体" w:eastAsia="宋体" w:hAnsi="宋体" w:cs="宋体"/>
          <w:sz w:val="24"/>
          <w:szCs w:val="24"/>
        </w:rPr>
      </w:pPr>
      <w:r>
        <w:rPr>
          <w:rFonts w:ascii="宋体" w:eastAsia="宋体" w:hAnsi="宋体" w:cs="宋体"/>
        </w:rPr>
        <w:t xml:space="preserve">你讲不清楚的道可道，非常道，你能讲得出来的就不知道不是真的。所以说组织都在描述，把这条路指出来，你要想去看，想去体验，自己走，自己走过去。就就这么简单，所以说今天呢就先先到这样，吧然后解解惑吧哪点不太清楚，然后那个嗯。 </w:t>
      </w:r>
    </w:p>
    <w:sectPr>
      <w:pgMar w:header="720" w:footer="720"/>
      <w:cols w:space="720"/>
    </w:sectPr>
  </w:body>
</w:document>
</file>

<file path=word/fontTable.xml><?xml version="1.0" encoding="utf-8"?>
<w:fonts xmlns:r="http://schemas.openxmlformats.org/officeDocument/2006/relationships" xmlns:w="http://schemas.openxmlformats.org/wordprocessingml/2006/main">
  <w:font w:name="宋体">
    <w:charset w:val="00"/>
    <w:family w:val="auto"/>
    <w:pitch w:val="default"/>
  </w:font>
  <w:font w:name="Times New Roman">
    <w:charset w:val="00"/>
    <w:family w:val="auto"/>
    <w:pitch w:val="default"/>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